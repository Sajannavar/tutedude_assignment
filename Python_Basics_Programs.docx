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1BAE" w:rsidRPr="0063713D" w:rsidRDefault="0063713D">
      <w:pPr>
        <w:pStyle w:val="Heading1"/>
        <w:rPr>
          <w:rFonts w:ascii="Courier New" w:hAnsi="Courier New" w:cs="Courier New"/>
          <w:sz w:val="24"/>
          <w:szCs w:val="24"/>
        </w:rPr>
      </w:pPr>
      <w:r w:rsidRPr="0063713D">
        <w:rPr>
          <w:rFonts w:ascii="Courier New" w:hAnsi="Courier New" w:cs="Courier New"/>
          <w:sz w:val="24"/>
          <w:szCs w:val="24"/>
        </w:rPr>
        <w:t>Python Programs with Explanation</w:t>
      </w:r>
    </w:p>
    <w:p w:rsidR="001A1BAE" w:rsidRPr="0063713D" w:rsidRDefault="0063713D">
      <w:pPr>
        <w:pStyle w:val="Heading2"/>
        <w:rPr>
          <w:rFonts w:ascii="Courier New" w:hAnsi="Courier New" w:cs="Courier New"/>
          <w:sz w:val="24"/>
          <w:szCs w:val="24"/>
        </w:rPr>
      </w:pPr>
      <w:r w:rsidRPr="0063713D">
        <w:rPr>
          <w:rFonts w:ascii="Courier New" w:hAnsi="Courier New" w:cs="Courier New"/>
          <w:sz w:val="24"/>
          <w:szCs w:val="24"/>
        </w:rPr>
        <w:t>1. Grade Checker</w:t>
      </w:r>
    </w:p>
    <w:p w:rsidR="001A1BAE" w:rsidRPr="0063713D" w:rsidRDefault="0063713D">
      <w:pPr>
        <w:rPr>
          <w:rFonts w:ascii="Courier New" w:hAnsi="Courier New" w:cs="Courier New"/>
          <w:sz w:val="24"/>
          <w:szCs w:val="24"/>
        </w:rPr>
      </w:pPr>
      <w:r w:rsidRPr="0063713D">
        <w:rPr>
          <w:rFonts w:ascii="Courier New" w:hAnsi="Courier New" w:cs="Courier New"/>
          <w:sz w:val="24"/>
          <w:szCs w:val="24"/>
        </w:rPr>
        <w:t>This program takes a score as input and prints the grade based on the following criteria:</w:t>
      </w:r>
      <w:r w:rsidRPr="0063713D">
        <w:rPr>
          <w:rFonts w:ascii="Courier New" w:hAnsi="Courier New" w:cs="Courier New"/>
          <w:sz w:val="24"/>
          <w:szCs w:val="24"/>
        </w:rPr>
        <w:br/>
        <w:t>90</w:t>
      </w:r>
      <w:proofErr w:type="gramStart"/>
      <w:r w:rsidRPr="0063713D">
        <w:rPr>
          <w:rFonts w:ascii="Courier New" w:hAnsi="Courier New" w:cs="Courier New"/>
          <w:sz w:val="24"/>
          <w:szCs w:val="24"/>
        </w:rPr>
        <w:t>+ :</w:t>
      </w:r>
      <w:proofErr w:type="gramEnd"/>
      <w:r w:rsidRPr="0063713D">
        <w:rPr>
          <w:rFonts w:ascii="Courier New" w:hAnsi="Courier New" w:cs="Courier New"/>
          <w:sz w:val="24"/>
          <w:szCs w:val="24"/>
        </w:rPr>
        <w:t xml:space="preserve"> 'A'</w:t>
      </w:r>
      <w:r w:rsidRPr="0063713D">
        <w:rPr>
          <w:rFonts w:ascii="Courier New" w:hAnsi="Courier New" w:cs="Courier New"/>
          <w:sz w:val="24"/>
          <w:szCs w:val="24"/>
        </w:rPr>
        <w:br/>
        <w:t>80-89 : 'B'</w:t>
      </w:r>
      <w:r w:rsidRPr="0063713D">
        <w:rPr>
          <w:rFonts w:ascii="Courier New" w:hAnsi="Courier New" w:cs="Courier New"/>
          <w:sz w:val="24"/>
          <w:szCs w:val="24"/>
        </w:rPr>
        <w:br/>
        <w:t>70-79 : 'C'</w:t>
      </w:r>
      <w:bookmarkStart w:id="0" w:name="_GoBack"/>
      <w:bookmarkEnd w:id="0"/>
      <w:r w:rsidRPr="0063713D">
        <w:rPr>
          <w:rFonts w:ascii="Courier New" w:hAnsi="Courier New" w:cs="Courier New"/>
          <w:sz w:val="24"/>
          <w:szCs w:val="24"/>
        </w:rPr>
        <w:br/>
        <w:t>60-69 : 'D'</w:t>
      </w:r>
      <w:r w:rsidRPr="0063713D">
        <w:rPr>
          <w:rFonts w:ascii="Courier New" w:hAnsi="Courier New" w:cs="Courier New"/>
          <w:sz w:val="24"/>
          <w:szCs w:val="24"/>
        </w:rPr>
        <w:br/>
        <w:t>Below 60 : 'F'</w:t>
      </w:r>
    </w:p>
    <w:p w:rsidR="001A1BAE" w:rsidRPr="0063713D" w:rsidRDefault="0063713D">
      <w:pPr>
        <w:pStyle w:val="Heading3"/>
        <w:rPr>
          <w:rFonts w:ascii="Courier New" w:hAnsi="Courier New" w:cs="Courier New"/>
          <w:sz w:val="24"/>
          <w:szCs w:val="24"/>
        </w:rPr>
      </w:pPr>
      <w:r w:rsidRPr="0063713D">
        <w:rPr>
          <w:rFonts w:ascii="Courier New" w:hAnsi="Courier New" w:cs="Courier New"/>
          <w:sz w:val="24"/>
          <w:szCs w:val="24"/>
        </w:rPr>
        <w:t>Code:</w:t>
      </w:r>
    </w:p>
    <w:p w:rsidR="001A1BAE" w:rsidRPr="0063713D" w:rsidRDefault="0063713D">
      <w:pPr>
        <w:rPr>
          <w:rFonts w:ascii="Courier New" w:hAnsi="Courier New" w:cs="Courier New"/>
          <w:sz w:val="24"/>
          <w:szCs w:val="24"/>
        </w:rPr>
      </w:pPr>
      <w:r w:rsidRPr="0063713D">
        <w:rPr>
          <w:rFonts w:ascii="Courier New" w:eastAsia="Courier New" w:hAnsi="Courier New" w:cs="Courier New"/>
          <w:sz w:val="24"/>
          <w:szCs w:val="24"/>
        </w:rPr>
        <w:t># Grade Checker</w:t>
      </w:r>
      <w:r w:rsidRPr="0063713D">
        <w:rPr>
          <w:rFonts w:ascii="Courier New" w:eastAsia="Courier New" w:hAnsi="Courier New" w:cs="Courier New"/>
          <w:sz w:val="24"/>
          <w:szCs w:val="24"/>
        </w:rPr>
        <w:br/>
      </w:r>
      <w:r w:rsidRPr="0063713D">
        <w:rPr>
          <w:rFonts w:ascii="Courier New" w:eastAsia="Courier New" w:hAnsi="Courier New" w:cs="Courier New"/>
          <w:sz w:val="24"/>
          <w:szCs w:val="24"/>
        </w:rPr>
        <w:br/>
        <w:t xml:space="preserve"># Take score input from </w:t>
      </w:r>
      <w:r w:rsidRPr="0063713D">
        <w:rPr>
          <w:rFonts w:ascii="Courier New" w:eastAsia="Courier New" w:hAnsi="Courier New" w:cs="Courier New"/>
          <w:sz w:val="24"/>
          <w:szCs w:val="24"/>
        </w:rPr>
        <w:t>user</w:t>
      </w:r>
      <w:r w:rsidRPr="0063713D">
        <w:rPr>
          <w:rFonts w:ascii="Courier New" w:eastAsia="Courier New" w:hAnsi="Courier New" w:cs="Courier New"/>
          <w:sz w:val="24"/>
          <w:szCs w:val="24"/>
        </w:rPr>
        <w:br/>
        <w:t>score = int(input("Enter your score: "))</w:t>
      </w:r>
      <w:r w:rsidRPr="0063713D">
        <w:rPr>
          <w:rFonts w:ascii="Courier New" w:eastAsia="Courier New" w:hAnsi="Courier New" w:cs="Courier New"/>
          <w:sz w:val="24"/>
          <w:szCs w:val="24"/>
        </w:rPr>
        <w:br/>
      </w:r>
      <w:r w:rsidRPr="0063713D">
        <w:rPr>
          <w:rFonts w:ascii="Courier New" w:eastAsia="Courier New" w:hAnsi="Courier New" w:cs="Courier New"/>
          <w:sz w:val="24"/>
          <w:szCs w:val="24"/>
        </w:rPr>
        <w:br/>
        <w:t># Determine the grade</w:t>
      </w:r>
      <w:r w:rsidRPr="0063713D">
        <w:rPr>
          <w:rFonts w:ascii="Courier New" w:eastAsia="Courier New" w:hAnsi="Courier New" w:cs="Courier New"/>
          <w:sz w:val="24"/>
          <w:szCs w:val="24"/>
        </w:rPr>
        <w:br/>
        <w:t>if score &gt;= 90:</w:t>
      </w:r>
      <w:r w:rsidRPr="0063713D">
        <w:rPr>
          <w:rFonts w:ascii="Courier New" w:eastAsia="Courier New" w:hAnsi="Courier New" w:cs="Courier New"/>
          <w:sz w:val="24"/>
          <w:szCs w:val="24"/>
        </w:rPr>
        <w:br/>
        <w:t xml:space="preserve">    grade = "A"</w:t>
      </w:r>
      <w:r w:rsidRPr="0063713D">
        <w:rPr>
          <w:rFonts w:ascii="Courier New" w:eastAsia="Courier New" w:hAnsi="Courier New" w:cs="Courier New"/>
          <w:sz w:val="24"/>
          <w:szCs w:val="24"/>
        </w:rPr>
        <w:br/>
        <w:t>elif score &gt;= 80:</w:t>
      </w:r>
      <w:r w:rsidRPr="0063713D">
        <w:rPr>
          <w:rFonts w:ascii="Courier New" w:eastAsia="Courier New" w:hAnsi="Courier New" w:cs="Courier New"/>
          <w:sz w:val="24"/>
          <w:szCs w:val="24"/>
        </w:rPr>
        <w:br/>
        <w:t xml:space="preserve">    grade = "B"</w:t>
      </w:r>
      <w:r w:rsidRPr="0063713D">
        <w:rPr>
          <w:rFonts w:ascii="Courier New" w:eastAsia="Courier New" w:hAnsi="Courier New" w:cs="Courier New"/>
          <w:sz w:val="24"/>
          <w:szCs w:val="24"/>
        </w:rPr>
        <w:br/>
        <w:t>elif score &gt;= 70:</w:t>
      </w:r>
      <w:r w:rsidRPr="0063713D">
        <w:rPr>
          <w:rFonts w:ascii="Courier New" w:eastAsia="Courier New" w:hAnsi="Courier New" w:cs="Courier New"/>
          <w:sz w:val="24"/>
          <w:szCs w:val="24"/>
        </w:rPr>
        <w:br/>
        <w:t xml:space="preserve">    grade = "C"</w:t>
      </w:r>
      <w:r w:rsidRPr="0063713D">
        <w:rPr>
          <w:rFonts w:ascii="Courier New" w:eastAsia="Courier New" w:hAnsi="Courier New" w:cs="Courier New"/>
          <w:sz w:val="24"/>
          <w:szCs w:val="24"/>
        </w:rPr>
        <w:br/>
        <w:t>elif score &gt;= 60:</w:t>
      </w:r>
      <w:r w:rsidRPr="0063713D">
        <w:rPr>
          <w:rFonts w:ascii="Courier New" w:eastAsia="Courier New" w:hAnsi="Courier New" w:cs="Courier New"/>
          <w:sz w:val="24"/>
          <w:szCs w:val="24"/>
        </w:rPr>
        <w:br/>
        <w:t xml:space="preserve">    grade = "D"</w:t>
      </w:r>
      <w:r w:rsidRPr="0063713D">
        <w:rPr>
          <w:rFonts w:ascii="Courier New" w:eastAsia="Courier New" w:hAnsi="Courier New" w:cs="Courier New"/>
          <w:sz w:val="24"/>
          <w:szCs w:val="24"/>
        </w:rPr>
        <w:br/>
        <w:t>else:</w:t>
      </w:r>
      <w:r w:rsidRPr="0063713D">
        <w:rPr>
          <w:rFonts w:ascii="Courier New" w:eastAsia="Courier New" w:hAnsi="Courier New" w:cs="Courier New"/>
          <w:sz w:val="24"/>
          <w:szCs w:val="24"/>
        </w:rPr>
        <w:br/>
        <w:t xml:space="preserve">    grade = "F"</w:t>
      </w:r>
      <w:r w:rsidRPr="0063713D">
        <w:rPr>
          <w:rFonts w:ascii="Courier New" w:eastAsia="Courier New" w:hAnsi="Courier New" w:cs="Courier New"/>
          <w:sz w:val="24"/>
          <w:szCs w:val="24"/>
        </w:rPr>
        <w:br/>
      </w:r>
      <w:r w:rsidRPr="0063713D">
        <w:rPr>
          <w:rFonts w:ascii="Courier New" w:eastAsia="Courier New" w:hAnsi="Courier New" w:cs="Courier New"/>
          <w:sz w:val="24"/>
          <w:szCs w:val="24"/>
        </w:rPr>
        <w:br/>
        <w:t># Output the result</w:t>
      </w:r>
      <w:r w:rsidRPr="0063713D">
        <w:rPr>
          <w:rFonts w:ascii="Courier New" w:eastAsia="Courier New" w:hAnsi="Courier New" w:cs="Courier New"/>
          <w:sz w:val="24"/>
          <w:szCs w:val="24"/>
        </w:rPr>
        <w:br/>
        <w:t>print(f"Yo</w:t>
      </w:r>
      <w:r w:rsidRPr="0063713D">
        <w:rPr>
          <w:rFonts w:ascii="Courier New" w:eastAsia="Courier New" w:hAnsi="Courier New" w:cs="Courier New"/>
          <w:sz w:val="24"/>
          <w:szCs w:val="24"/>
        </w:rPr>
        <w:t>ur grade is: {grade}")</w:t>
      </w:r>
    </w:p>
    <w:p w:rsidR="001A1BAE" w:rsidRPr="0063713D" w:rsidRDefault="0063713D">
      <w:pPr>
        <w:pStyle w:val="Heading2"/>
        <w:rPr>
          <w:rFonts w:ascii="Courier New" w:hAnsi="Courier New" w:cs="Courier New"/>
          <w:sz w:val="24"/>
          <w:szCs w:val="24"/>
        </w:rPr>
      </w:pPr>
      <w:r w:rsidRPr="0063713D">
        <w:rPr>
          <w:rFonts w:ascii="Courier New" w:hAnsi="Courier New" w:cs="Courier New"/>
          <w:sz w:val="24"/>
          <w:szCs w:val="24"/>
        </w:rPr>
        <w:t>2. Student Grades Dictionary</w:t>
      </w:r>
    </w:p>
    <w:p w:rsidR="001A1BAE" w:rsidRPr="0063713D" w:rsidRDefault="0063713D">
      <w:pPr>
        <w:rPr>
          <w:rFonts w:ascii="Courier New" w:hAnsi="Courier New" w:cs="Courier New"/>
          <w:sz w:val="24"/>
          <w:szCs w:val="24"/>
        </w:rPr>
      </w:pPr>
      <w:r w:rsidRPr="0063713D">
        <w:rPr>
          <w:rFonts w:ascii="Courier New" w:hAnsi="Courier New" w:cs="Courier New"/>
          <w:sz w:val="24"/>
          <w:szCs w:val="24"/>
        </w:rPr>
        <w:t>This program uses a dictionary to store student names and their grades. It allows users to add new students, update grades, and print all student grades.</w:t>
      </w:r>
    </w:p>
    <w:p w:rsidR="001A1BAE" w:rsidRPr="0063713D" w:rsidRDefault="0063713D">
      <w:pPr>
        <w:pStyle w:val="Heading3"/>
        <w:rPr>
          <w:rFonts w:ascii="Courier New" w:hAnsi="Courier New" w:cs="Courier New"/>
          <w:sz w:val="24"/>
          <w:szCs w:val="24"/>
        </w:rPr>
      </w:pPr>
      <w:r w:rsidRPr="0063713D">
        <w:rPr>
          <w:rFonts w:ascii="Courier New" w:hAnsi="Courier New" w:cs="Courier New"/>
          <w:sz w:val="24"/>
          <w:szCs w:val="24"/>
        </w:rPr>
        <w:t>Code:</w:t>
      </w:r>
    </w:p>
    <w:p w:rsidR="001A1BAE" w:rsidRPr="0063713D" w:rsidRDefault="0063713D">
      <w:pPr>
        <w:rPr>
          <w:rFonts w:ascii="Courier New" w:hAnsi="Courier New" w:cs="Courier New"/>
          <w:sz w:val="24"/>
          <w:szCs w:val="24"/>
        </w:rPr>
      </w:pPr>
      <w:r w:rsidRPr="0063713D">
        <w:rPr>
          <w:rFonts w:ascii="Courier New" w:eastAsia="Courier New" w:hAnsi="Courier New" w:cs="Courier New"/>
          <w:sz w:val="24"/>
          <w:szCs w:val="24"/>
        </w:rPr>
        <w:t># Student Grades Manager</w:t>
      </w:r>
      <w:r w:rsidRPr="0063713D">
        <w:rPr>
          <w:rFonts w:ascii="Courier New" w:eastAsia="Courier New" w:hAnsi="Courier New" w:cs="Courier New"/>
          <w:sz w:val="24"/>
          <w:szCs w:val="24"/>
        </w:rPr>
        <w:br/>
      </w:r>
      <w:r w:rsidRPr="0063713D">
        <w:rPr>
          <w:rFonts w:ascii="Courier New" w:eastAsia="Courier New" w:hAnsi="Courier New" w:cs="Courier New"/>
          <w:sz w:val="24"/>
          <w:szCs w:val="24"/>
        </w:rPr>
        <w:br/>
      </w:r>
      <w:r w:rsidRPr="0063713D">
        <w:rPr>
          <w:rFonts w:ascii="Courier New" w:eastAsia="Courier New" w:hAnsi="Courier New" w:cs="Courier New"/>
          <w:sz w:val="24"/>
          <w:szCs w:val="24"/>
        </w:rPr>
        <w:lastRenderedPageBreak/>
        <w:t>student_grades = {</w:t>
      </w:r>
      <w:r w:rsidRPr="0063713D">
        <w:rPr>
          <w:rFonts w:ascii="Courier New" w:eastAsia="Courier New" w:hAnsi="Courier New" w:cs="Courier New"/>
          <w:sz w:val="24"/>
          <w:szCs w:val="24"/>
        </w:rPr>
        <w:t>}</w:t>
      </w:r>
      <w:r w:rsidRPr="0063713D">
        <w:rPr>
          <w:rFonts w:ascii="Courier New" w:eastAsia="Courier New" w:hAnsi="Courier New" w:cs="Courier New"/>
          <w:sz w:val="24"/>
          <w:szCs w:val="24"/>
        </w:rPr>
        <w:br/>
      </w:r>
      <w:r w:rsidRPr="0063713D">
        <w:rPr>
          <w:rFonts w:ascii="Courier New" w:eastAsia="Courier New" w:hAnsi="Courier New" w:cs="Courier New"/>
          <w:sz w:val="24"/>
          <w:szCs w:val="24"/>
        </w:rPr>
        <w:br/>
        <w:t>while True:</w:t>
      </w:r>
      <w:r w:rsidRPr="0063713D">
        <w:rPr>
          <w:rFonts w:ascii="Courier New" w:eastAsia="Courier New" w:hAnsi="Courier New" w:cs="Courier New"/>
          <w:sz w:val="24"/>
          <w:szCs w:val="24"/>
        </w:rPr>
        <w:br/>
        <w:t xml:space="preserve">    </w:t>
      </w:r>
      <w:proofErr w:type="gramStart"/>
      <w:r w:rsidRPr="0063713D">
        <w:rPr>
          <w:rFonts w:ascii="Courier New" w:eastAsia="Courier New" w:hAnsi="Courier New" w:cs="Courier New"/>
          <w:sz w:val="24"/>
          <w:szCs w:val="24"/>
        </w:rPr>
        <w:t>print(</w:t>
      </w:r>
      <w:proofErr w:type="gramEnd"/>
      <w:r w:rsidRPr="0063713D">
        <w:rPr>
          <w:rFonts w:ascii="Courier New" w:eastAsia="Courier New" w:hAnsi="Courier New" w:cs="Courier New"/>
          <w:sz w:val="24"/>
          <w:szCs w:val="24"/>
        </w:rPr>
        <w:t>"\nChoose an option:")</w:t>
      </w:r>
      <w:r w:rsidRPr="0063713D">
        <w:rPr>
          <w:rFonts w:ascii="Courier New" w:eastAsia="Courier New" w:hAnsi="Courier New" w:cs="Courier New"/>
          <w:sz w:val="24"/>
          <w:szCs w:val="24"/>
        </w:rPr>
        <w:br/>
        <w:t xml:space="preserve">    print("1. Add new student and grade")</w:t>
      </w:r>
      <w:r w:rsidRPr="0063713D">
        <w:rPr>
          <w:rFonts w:ascii="Courier New" w:eastAsia="Courier New" w:hAnsi="Courier New" w:cs="Courier New"/>
          <w:sz w:val="24"/>
          <w:szCs w:val="24"/>
        </w:rPr>
        <w:br/>
        <w:t xml:space="preserve">    </w:t>
      </w:r>
      <w:proofErr w:type="gramStart"/>
      <w:r w:rsidRPr="0063713D">
        <w:rPr>
          <w:rFonts w:ascii="Courier New" w:eastAsia="Courier New" w:hAnsi="Courier New" w:cs="Courier New"/>
          <w:sz w:val="24"/>
          <w:szCs w:val="24"/>
        </w:rPr>
        <w:t>print(</w:t>
      </w:r>
      <w:proofErr w:type="gramEnd"/>
      <w:r w:rsidRPr="0063713D">
        <w:rPr>
          <w:rFonts w:ascii="Courier New" w:eastAsia="Courier New" w:hAnsi="Courier New" w:cs="Courier New"/>
          <w:sz w:val="24"/>
          <w:szCs w:val="24"/>
        </w:rPr>
        <w:t>"2. Update existing student's grade")</w:t>
      </w:r>
      <w:r w:rsidRPr="0063713D">
        <w:rPr>
          <w:rFonts w:ascii="Courier New" w:eastAsia="Courier New" w:hAnsi="Courier New" w:cs="Courier New"/>
          <w:sz w:val="24"/>
          <w:szCs w:val="24"/>
        </w:rPr>
        <w:br/>
        <w:t xml:space="preserve">    </w:t>
      </w:r>
      <w:proofErr w:type="gramStart"/>
      <w:r w:rsidRPr="0063713D">
        <w:rPr>
          <w:rFonts w:ascii="Courier New" w:eastAsia="Courier New" w:hAnsi="Courier New" w:cs="Courier New"/>
          <w:sz w:val="24"/>
          <w:szCs w:val="24"/>
        </w:rPr>
        <w:t>print(</w:t>
      </w:r>
      <w:proofErr w:type="gramEnd"/>
      <w:r w:rsidRPr="0063713D">
        <w:rPr>
          <w:rFonts w:ascii="Courier New" w:eastAsia="Courier New" w:hAnsi="Courier New" w:cs="Courier New"/>
          <w:sz w:val="24"/>
          <w:szCs w:val="24"/>
        </w:rPr>
        <w:t>"3. Print all student grades")</w:t>
      </w:r>
      <w:r w:rsidRPr="0063713D">
        <w:rPr>
          <w:rFonts w:ascii="Courier New" w:eastAsia="Courier New" w:hAnsi="Courier New" w:cs="Courier New"/>
          <w:sz w:val="24"/>
          <w:szCs w:val="24"/>
        </w:rPr>
        <w:br/>
        <w:t xml:space="preserve">    </w:t>
      </w:r>
      <w:proofErr w:type="gramStart"/>
      <w:r w:rsidRPr="0063713D">
        <w:rPr>
          <w:rFonts w:ascii="Courier New" w:eastAsia="Courier New" w:hAnsi="Courier New" w:cs="Courier New"/>
          <w:sz w:val="24"/>
          <w:szCs w:val="24"/>
        </w:rPr>
        <w:t>print(</w:t>
      </w:r>
      <w:proofErr w:type="gramEnd"/>
      <w:r w:rsidRPr="0063713D">
        <w:rPr>
          <w:rFonts w:ascii="Courier New" w:eastAsia="Courier New" w:hAnsi="Courier New" w:cs="Courier New"/>
          <w:sz w:val="24"/>
          <w:szCs w:val="24"/>
        </w:rPr>
        <w:t>"4. Exit")</w:t>
      </w:r>
      <w:r w:rsidRPr="0063713D">
        <w:rPr>
          <w:rFonts w:ascii="Courier New" w:eastAsia="Courier New" w:hAnsi="Courier New" w:cs="Courier New"/>
          <w:sz w:val="24"/>
          <w:szCs w:val="24"/>
        </w:rPr>
        <w:br/>
      </w:r>
      <w:r w:rsidRPr="0063713D">
        <w:rPr>
          <w:rFonts w:ascii="Courier New" w:eastAsia="Courier New" w:hAnsi="Courier New" w:cs="Courier New"/>
          <w:sz w:val="24"/>
          <w:szCs w:val="24"/>
        </w:rPr>
        <w:br/>
        <w:t xml:space="preserve">    choice = </w:t>
      </w:r>
      <w:proofErr w:type="gramStart"/>
      <w:r w:rsidRPr="0063713D">
        <w:rPr>
          <w:rFonts w:ascii="Courier New" w:eastAsia="Courier New" w:hAnsi="Courier New" w:cs="Courier New"/>
          <w:sz w:val="24"/>
          <w:szCs w:val="24"/>
        </w:rPr>
        <w:t>input(</w:t>
      </w:r>
      <w:proofErr w:type="gramEnd"/>
      <w:r w:rsidRPr="0063713D">
        <w:rPr>
          <w:rFonts w:ascii="Courier New" w:eastAsia="Courier New" w:hAnsi="Courier New" w:cs="Courier New"/>
          <w:sz w:val="24"/>
          <w:szCs w:val="24"/>
        </w:rPr>
        <w:t>"Enter your choice (1-4): ")</w:t>
      </w:r>
      <w:r w:rsidRPr="0063713D">
        <w:rPr>
          <w:rFonts w:ascii="Courier New" w:eastAsia="Courier New" w:hAnsi="Courier New" w:cs="Courier New"/>
          <w:sz w:val="24"/>
          <w:szCs w:val="24"/>
        </w:rPr>
        <w:br/>
      </w:r>
      <w:r w:rsidRPr="0063713D">
        <w:rPr>
          <w:rFonts w:ascii="Courier New" w:eastAsia="Courier New" w:hAnsi="Courier New" w:cs="Courier New"/>
          <w:sz w:val="24"/>
          <w:szCs w:val="24"/>
        </w:rPr>
        <w:br/>
        <w:t xml:space="preserve">    if</w:t>
      </w:r>
      <w:r w:rsidRPr="0063713D">
        <w:rPr>
          <w:rFonts w:ascii="Courier New" w:eastAsia="Courier New" w:hAnsi="Courier New" w:cs="Courier New"/>
          <w:sz w:val="24"/>
          <w:szCs w:val="24"/>
        </w:rPr>
        <w:t xml:space="preserve"> choice == "1":</w:t>
      </w:r>
      <w:r w:rsidRPr="0063713D">
        <w:rPr>
          <w:rFonts w:ascii="Courier New" w:eastAsia="Courier New" w:hAnsi="Courier New" w:cs="Courier New"/>
          <w:sz w:val="24"/>
          <w:szCs w:val="24"/>
        </w:rPr>
        <w:br/>
        <w:t xml:space="preserve">        name = input("Enter student name: ")</w:t>
      </w:r>
      <w:r w:rsidRPr="0063713D">
        <w:rPr>
          <w:rFonts w:ascii="Courier New" w:eastAsia="Courier New" w:hAnsi="Courier New" w:cs="Courier New"/>
          <w:sz w:val="24"/>
          <w:szCs w:val="24"/>
        </w:rPr>
        <w:br/>
        <w:t xml:space="preserve">        if name in student_grades:</w:t>
      </w:r>
      <w:r w:rsidRPr="0063713D">
        <w:rPr>
          <w:rFonts w:ascii="Courier New" w:eastAsia="Courier New" w:hAnsi="Courier New" w:cs="Courier New"/>
          <w:sz w:val="24"/>
          <w:szCs w:val="24"/>
        </w:rPr>
        <w:br/>
        <w:t xml:space="preserve">            print(f"{name} already exists. Use option 2 to update grade.")</w:t>
      </w:r>
      <w:r w:rsidRPr="0063713D">
        <w:rPr>
          <w:rFonts w:ascii="Courier New" w:eastAsia="Courier New" w:hAnsi="Courier New" w:cs="Courier New"/>
          <w:sz w:val="24"/>
          <w:szCs w:val="24"/>
        </w:rPr>
        <w:br/>
        <w:t xml:space="preserve">        else:</w:t>
      </w:r>
      <w:r w:rsidRPr="0063713D">
        <w:rPr>
          <w:rFonts w:ascii="Courier New" w:eastAsia="Courier New" w:hAnsi="Courier New" w:cs="Courier New"/>
          <w:sz w:val="24"/>
          <w:szCs w:val="24"/>
        </w:rPr>
        <w:br/>
        <w:t xml:space="preserve">            grade = input(f"Enter grade for {name}: ")</w:t>
      </w:r>
      <w:r w:rsidRPr="0063713D">
        <w:rPr>
          <w:rFonts w:ascii="Courier New" w:eastAsia="Courier New" w:hAnsi="Courier New" w:cs="Courier New"/>
          <w:sz w:val="24"/>
          <w:szCs w:val="24"/>
        </w:rPr>
        <w:br/>
        <w:t xml:space="preserve">            stud</w:t>
      </w:r>
      <w:r w:rsidRPr="0063713D">
        <w:rPr>
          <w:rFonts w:ascii="Courier New" w:eastAsia="Courier New" w:hAnsi="Courier New" w:cs="Courier New"/>
          <w:sz w:val="24"/>
          <w:szCs w:val="24"/>
        </w:rPr>
        <w:t>ent_grades[name] = grade</w:t>
      </w:r>
      <w:r w:rsidRPr="0063713D">
        <w:rPr>
          <w:rFonts w:ascii="Courier New" w:eastAsia="Courier New" w:hAnsi="Courier New" w:cs="Courier New"/>
          <w:sz w:val="24"/>
          <w:szCs w:val="24"/>
        </w:rPr>
        <w:br/>
        <w:t xml:space="preserve">            print(f"Added {name} with grade {grade}.")</w:t>
      </w:r>
      <w:r w:rsidRPr="0063713D">
        <w:rPr>
          <w:rFonts w:ascii="Courier New" w:eastAsia="Courier New" w:hAnsi="Courier New" w:cs="Courier New"/>
          <w:sz w:val="24"/>
          <w:szCs w:val="24"/>
        </w:rPr>
        <w:br/>
      </w:r>
      <w:r w:rsidRPr="0063713D">
        <w:rPr>
          <w:rFonts w:ascii="Courier New" w:eastAsia="Courier New" w:hAnsi="Courier New" w:cs="Courier New"/>
          <w:sz w:val="24"/>
          <w:szCs w:val="24"/>
        </w:rPr>
        <w:br/>
        <w:t xml:space="preserve">    elif choice == "2":</w:t>
      </w:r>
      <w:r w:rsidRPr="0063713D">
        <w:rPr>
          <w:rFonts w:ascii="Courier New" w:eastAsia="Courier New" w:hAnsi="Courier New" w:cs="Courier New"/>
          <w:sz w:val="24"/>
          <w:szCs w:val="24"/>
        </w:rPr>
        <w:br/>
        <w:t xml:space="preserve">        name = input("Enter student name to update: ")</w:t>
      </w:r>
      <w:r w:rsidRPr="0063713D">
        <w:rPr>
          <w:rFonts w:ascii="Courier New" w:eastAsia="Courier New" w:hAnsi="Courier New" w:cs="Courier New"/>
          <w:sz w:val="24"/>
          <w:szCs w:val="24"/>
        </w:rPr>
        <w:br/>
        <w:t xml:space="preserve">        if name in student_grades:</w:t>
      </w:r>
      <w:r w:rsidRPr="0063713D">
        <w:rPr>
          <w:rFonts w:ascii="Courier New" w:eastAsia="Courier New" w:hAnsi="Courier New" w:cs="Courier New"/>
          <w:sz w:val="24"/>
          <w:szCs w:val="24"/>
        </w:rPr>
        <w:br/>
        <w:t xml:space="preserve">            grade = input(f"Enter new grade for {name}: ")</w:t>
      </w:r>
      <w:r w:rsidRPr="0063713D">
        <w:rPr>
          <w:rFonts w:ascii="Courier New" w:eastAsia="Courier New" w:hAnsi="Courier New" w:cs="Courier New"/>
          <w:sz w:val="24"/>
          <w:szCs w:val="24"/>
        </w:rPr>
        <w:br/>
        <w:t xml:space="preserve">  </w:t>
      </w:r>
      <w:r w:rsidRPr="0063713D">
        <w:rPr>
          <w:rFonts w:ascii="Courier New" w:eastAsia="Courier New" w:hAnsi="Courier New" w:cs="Courier New"/>
          <w:sz w:val="24"/>
          <w:szCs w:val="24"/>
        </w:rPr>
        <w:t xml:space="preserve">          student_grades[name] = grade</w:t>
      </w:r>
      <w:r w:rsidRPr="0063713D">
        <w:rPr>
          <w:rFonts w:ascii="Courier New" w:eastAsia="Courier New" w:hAnsi="Courier New" w:cs="Courier New"/>
          <w:sz w:val="24"/>
          <w:szCs w:val="24"/>
        </w:rPr>
        <w:br/>
        <w:t xml:space="preserve">            print(f"Updated {name}'s grade to {grade}.")</w:t>
      </w:r>
      <w:r w:rsidRPr="0063713D">
        <w:rPr>
          <w:rFonts w:ascii="Courier New" w:eastAsia="Courier New" w:hAnsi="Courier New" w:cs="Courier New"/>
          <w:sz w:val="24"/>
          <w:szCs w:val="24"/>
        </w:rPr>
        <w:br/>
        <w:t xml:space="preserve">        else:</w:t>
      </w:r>
      <w:r w:rsidRPr="0063713D">
        <w:rPr>
          <w:rFonts w:ascii="Courier New" w:eastAsia="Courier New" w:hAnsi="Courier New" w:cs="Courier New"/>
          <w:sz w:val="24"/>
          <w:szCs w:val="24"/>
        </w:rPr>
        <w:br/>
        <w:t xml:space="preserve">            print(f"{name} not found in records.")</w:t>
      </w:r>
      <w:r w:rsidRPr="0063713D">
        <w:rPr>
          <w:rFonts w:ascii="Courier New" w:eastAsia="Courier New" w:hAnsi="Courier New" w:cs="Courier New"/>
          <w:sz w:val="24"/>
          <w:szCs w:val="24"/>
        </w:rPr>
        <w:br/>
      </w:r>
      <w:r w:rsidRPr="0063713D">
        <w:rPr>
          <w:rFonts w:ascii="Courier New" w:eastAsia="Courier New" w:hAnsi="Courier New" w:cs="Courier New"/>
          <w:sz w:val="24"/>
          <w:szCs w:val="24"/>
        </w:rPr>
        <w:br/>
        <w:t xml:space="preserve">    elif choice == "3":</w:t>
      </w:r>
      <w:r w:rsidRPr="0063713D">
        <w:rPr>
          <w:rFonts w:ascii="Courier New" w:eastAsia="Courier New" w:hAnsi="Courier New" w:cs="Courier New"/>
          <w:sz w:val="24"/>
          <w:szCs w:val="24"/>
        </w:rPr>
        <w:br/>
        <w:t xml:space="preserve">        if student_grades:</w:t>
      </w:r>
      <w:r w:rsidRPr="0063713D">
        <w:rPr>
          <w:rFonts w:ascii="Courier New" w:eastAsia="Courier New" w:hAnsi="Courier New" w:cs="Courier New"/>
          <w:sz w:val="24"/>
          <w:szCs w:val="24"/>
        </w:rPr>
        <w:br/>
        <w:t xml:space="preserve">            print("\nAll Student Grades:")</w:t>
      </w:r>
      <w:r w:rsidRPr="0063713D">
        <w:rPr>
          <w:rFonts w:ascii="Courier New" w:eastAsia="Courier New" w:hAnsi="Courier New" w:cs="Courier New"/>
          <w:sz w:val="24"/>
          <w:szCs w:val="24"/>
        </w:rPr>
        <w:br/>
      </w:r>
      <w:r w:rsidRPr="0063713D">
        <w:rPr>
          <w:rFonts w:ascii="Courier New" w:eastAsia="Courier New" w:hAnsi="Courier New" w:cs="Courier New"/>
          <w:sz w:val="24"/>
          <w:szCs w:val="24"/>
        </w:rPr>
        <w:t xml:space="preserve">            for name, grade in student_grades.items():</w:t>
      </w:r>
      <w:r w:rsidRPr="0063713D">
        <w:rPr>
          <w:rFonts w:ascii="Courier New" w:eastAsia="Courier New" w:hAnsi="Courier New" w:cs="Courier New"/>
          <w:sz w:val="24"/>
          <w:szCs w:val="24"/>
        </w:rPr>
        <w:br/>
        <w:t xml:space="preserve">                print(f"{name}: {grade}")</w:t>
      </w:r>
      <w:r w:rsidRPr="0063713D">
        <w:rPr>
          <w:rFonts w:ascii="Courier New" w:eastAsia="Courier New" w:hAnsi="Courier New" w:cs="Courier New"/>
          <w:sz w:val="24"/>
          <w:szCs w:val="24"/>
        </w:rPr>
        <w:br/>
        <w:t xml:space="preserve">        else:</w:t>
      </w:r>
      <w:r w:rsidRPr="0063713D">
        <w:rPr>
          <w:rFonts w:ascii="Courier New" w:eastAsia="Courier New" w:hAnsi="Courier New" w:cs="Courier New"/>
          <w:sz w:val="24"/>
          <w:szCs w:val="24"/>
        </w:rPr>
        <w:br/>
        <w:t xml:space="preserve">            print("No student records found.")</w:t>
      </w:r>
      <w:r w:rsidRPr="0063713D">
        <w:rPr>
          <w:rFonts w:ascii="Courier New" w:eastAsia="Courier New" w:hAnsi="Courier New" w:cs="Courier New"/>
          <w:sz w:val="24"/>
          <w:szCs w:val="24"/>
        </w:rPr>
        <w:br/>
      </w:r>
      <w:r w:rsidRPr="0063713D">
        <w:rPr>
          <w:rFonts w:ascii="Courier New" w:eastAsia="Courier New" w:hAnsi="Courier New" w:cs="Courier New"/>
          <w:sz w:val="24"/>
          <w:szCs w:val="24"/>
        </w:rPr>
        <w:br/>
      </w:r>
      <w:r w:rsidRPr="0063713D">
        <w:rPr>
          <w:rFonts w:ascii="Courier New" w:eastAsia="Courier New" w:hAnsi="Courier New" w:cs="Courier New"/>
          <w:sz w:val="24"/>
          <w:szCs w:val="24"/>
        </w:rPr>
        <w:lastRenderedPageBreak/>
        <w:t xml:space="preserve">    elif choice == "4":</w:t>
      </w:r>
      <w:r w:rsidRPr="0063713D">
        <w:rPr>
          <w:rFonts w:ascii="Courier New" w:eastAsia="Courier New" w:hAnsi="Courier New" w:cs="Courier New"/>
          <w:sz w:val="24"/>
          <w:szCs w:val="24"/>
        </w:rPr>
        <w:br/>
        <w:t xml:space="preserve">        print("Exiting program.")</w:t>
      </w:r>
      <w:r w:rsidRPr="0063713D">
        <w:rPr>
          <w:rFonts w:ascii="Courier New" w:eastAsia="Courier New" w:hAnsi="Courier New" w:cs="Courier New"/>
          <w:sz w:val="24"/>
          <w:szCs w:val="24"/>
        </w:rPr>
        <w:br/>
        <w:t xml:space="preserve">        break</w:t>
      </w:r>
      <w:r w:rsidRPr="0063713D">
        <w:rPr>
          <w:rFonts w:ascii="Courier New" w:eastAsia="Courier New" w:hAnsi="Courier New" w:cs="Courier New"/>
          <w:sz w:val="24"/>
          <w:szCs w:val="24"/>
        </w:rPr>
        <w:br/>
      </w:r>
      <w:r w:rsidRPr="0063713D">
        <w:rPr>
          <w:rFonts w:ascii="Courier New" w:eastAsia="Courier New" w:hAnsi="Courier New" w:cs="Courier New"/>
          <w:sz w:val="24"/>
          <w:szCs w:val="24"/>
        </w:rPr>
        <w:br/>
        <w:t xml:space="preserve">    else:</w:t>
      </w:r>
      <w:r w:rsidRPr="0063713D">
        <w:rPr>
          <w:rFonts w:ascii="Courier New" w:eastAsia="Courier New" w:hAnsi="Courier New" w:cs="Courier New"/>
          <w:sz w:val="24"/>
          <w:szCs w:val="24"/>
        </w:rPr>
        <w:br/>
        <w:t xml:space="preserve">        print(</w:t>
      </w:r>
      <w:r w:rsidRPr="0063713D">
        <w:rPr>
          <w:rFonts w:ascii="Courier New" w:eastAsia="Courier New" w:hAnsi="Courier New" w:cs="Courier New"/>
          <w:sz w:val="24"/>
          <w:szCs w:val="24"/>
        </w:rPr>
        <w:t>"Invalid choice. Please enter 1-4.")</w:t>
      </w:r>
    </w:p>
    <w:p w:rsidR="001A1BAE" w:rsidRPr="0063713D" w:rsidRDefault="0063713D">
      <w:pPr>
        <w:pStyle w:val="Heading2"/>
        <w:rPr>
          <w:rFonts w:ascii="Courier New" w:hAnsi="Courier New" w:cs="Courier New"/>
          <w:sz w:val="24"/>
          <w:szCs w:val="24"/>
        </w:rPr>
      </w:pPr>
      <w:r w:rsidRPr="0063713D">
        <w:rPr>
          <w:rFonts w:ascii="Courier New" w:hAnsi="Courier New" w:cs="Courier New"/>
          <w:sz w:val="24"/>
          <w:szCs w:val="24"/>
        </w:rPr>
        <w:t>3. Write to a File</w:t>
      </w:r>
    </w:p>
    <w:p w:rsidR="001A1BAE" w:rsidRPr="0063713D" w:rsidRDefault="0063713D">
      <w:pPr>
        <w:rPr>
          <w:rFonts w:ascii="Courier New" w:hAnsi="Courier New" w:cs="Courier New"/>
          <w:sz w:val="24"/>
          <w:szCs w:val="24"/>
        </w:rPr>
      </w:pPr>
      <w:r w:rsidRPr="0063713D">
        <w:rPr>
          <w:rFonts w:ascii="Courier New" w:hAnsi="Courier New" w:cs="Courier New"/>
          <w:sz w:val="24"/>
          <w:szCs w:val="24"/>
        </w:rPr>
        <w:t>This program demonstrates how to create a text file and write content to it using `</w:t>
      </w:r>
      <w:proofErr w:type="gramStart"/>
      <w:r w:rsidRPr="0063713D">
        <w:rPr>
          <w:rFonts w:ascii="Courier New" w:hAnsi="Courier New" w:cs="Courier New"/>
          <w:sz w:val="24"/>
          <w:szCs w:val="24"/>
        </w:rPr>
        <w:t>open(</w:t>
      </w:r>
      <w:proofErr w:type="gramEnd"/>
      <w:r w:rsidRPr="0063713D">
        <w:rPr>
          <w:rFonts w:ascii="Courier New" w:hAnsi="Courier New" w:cs="Courier New"/>
          <w:sz w:val="24"/>
          <w:szCs w:val="24"/>
        </w:rPr>
        <w:t>)` and `write()` functions.</w:t>
      </w:r>
    </w:p>
    <w:p w:rsidR="001A1BAE" w:rsidRPr="0063713D" w:rsidRDefault="0063713D">
      <w:pPr>
        <w:pStyle w:val="Heading3"/>
        <w:rPr>
          <w:rFonts w:ascii="Courier New" w:hAnsi="Courier New" w:cs="Courier New"/>
          <w:sz w:val="24"/>
          <w:szCs w:val="24"/>
        </w:rPr>
      </w:pPr>
      <w:r w:rsidRPr="0063713D">
        <w:rPr>
          <w:rFonts w:ascii="Courier New" w:hAnsi="Courier New" w:cs="Courier New"/>
          <w:sz w:val="24"/>
          <w:szCs w:val="24"/>
        </w:rPr>
        <w:t>Code:</w:t>
      </w:r>
    </w:p>
    <w:p w:rsidR="001A1BAE" w:rsidRPr="0063713D" w:rsidRDefault="0063713D">
      <w:pPr>
        <w:rPr>
          <w:rFonts w:ascii="Courier New" w:hAnsi="Courier New" w:cs="Courier New"/>
          <w:sz w:val="24"/>
          <w:szCs w:val="24"/>
        </w:rPr>
      </w:pPr>
      <w:r w:rsidRPr="0063713D">
        <w:rPr>
          <w:rFonts w:ascii="Courier New" w:eastAsia="Courier New" w:hAnsi="Courier New" w:cs="Courier New"/>
          <w:sz w:val="24"/>
          <w:szCs w:val="24"/>
        </w:rPr>
        <w:t># Program to create a text file and write content to it</w:t>
      </w:r>
      <w:r w:rsidRPr="0063713D">
        <w:rPr>
          <w:rFonts w:ascii="Courier New" w:eastAsia="Courier New" w:hAnsi="Courier New" w:cs="Courier New"/>
          <w:sz w:val="24"/>
          <w:szCs w:val="24"/>
        </w:rPr>
        <w:br/>
      </w:r>
      <w:r w:rsidRPr="0063713D">
        <w:rPr>
          <w:rFonts w:ascii="Courier New" w:eastAsia="Courier New" w:hAnsi="Courier New" w:cs="Courier New"/>
          <w:sz w:val="24"/>
          <w:szCs w:val="24"/>
        </w:rPr>
        <w:br/>
        <w:t># Open the file in wr</w:t>
      </w:r>
      <w:r w:rsidRPr="0063713D">
        <w:rPr>
          <w:rFonts w:ascii="Courier New" w:eastAsia="Courier New" w:hAnsi="Courier New" w:cs="Courier New"/>
          <w:sz w:val="24"/>
          <w:szCs w:val="24"/>
        </w:rPr>
        <w:t>ite mode ('w')</w:t>
      </w:r>
      <w:r w:rsidRPr="0063713D">
        <w:rPr>
          <w:rFonts w:ascii="Courier New" w:eastAsia="Courier New" w:hAnsi="Courier New" w:cs="Courier New"/>
          <w:sz w:val="24"/>
          <w:szCs w:val="24"/>
        </w:rPr>
        <w:br/>
        <w:t>file = open("my_file.txt", "w")</w:t>
      </w:r>
      <w:r w:rsidRPr="0063713D">
        <w:rPr>
          <w:rFonts w:ascii="Courier New" w:eastAsia="Courier New" w:hAnsi="Courier New" w:cs="Courier New"/>
          <w:sz w:val="24"/>
          <w:szCs w:val="24"/>
        </w:rPr>
        <w:br/>
      </w:r>
      <w:r w:rsidRPr="0063713D">
        <w:rPr>
          <w:rFonts w:ascii="Courier New" w:eastAsia="Courier New" w:hAnsi="Courier New" w:cs="Courier New"/>
          <w:sz w:val="24"/>
          <w:szCs w:val="24"/>
        </w:rPr>
        <w:br/>
        <w:t># Write content to the file</w:t>
      </w:r>
      <w:r w:rsidRPr="0063713D">
        <w:rPr>
          <w:rFonts w:ascii="Courier New" w:eastAsia="Courier New" w:hAnsi="Courier New" w:cs="Courier New"/>
          <w:sz w:val="24"/>
          <w:szCs w:val="24"/>
        </w:rPr>
        <w:br/>
        <w:t>file.write("This is the first line of the file.\n")</w:t>
      </w:r>
      <w:r w:rsidRPr="0063713D">
        <w:rPr>
          <w:rFonts w:ascii="Courier New" w:eastAsia="Courier New" w:hAnsi="Courier New" w:cs="Courier New"/>
          <w:sz w:val="24"/>
          <w:szCs w:val="24"/>
        </w:rPr>
        <w:br/>
        <w:t>file.write("Python makes file handling easy!\n")</w:t>
      </w:r>
      <w:r w:rsidRPr="0063713D">
        <w:rPr>
          <w:rFonts w:ascii="Courier New" w:eastAsia="Courier New" w:hAnsi="Courier New" w:cs="Courier New"/>
          <w:sz w:val="24"/>
          <w:szCs w:val="24"/>
        </w:rPr>
        <w:br/>
        <w:t>file.write("This file was created using open() and write().\n")</w:t>
      </w:r>
      <w:r w:rsidRPr="0063713D">
        <w:rPr>
          <w:rFonts w:ascii="Courier New" w:eastAsia="Courier New" w:hAnsi="Courier New" w:cs="Courier New"/>
          <w:sz w:val="24"/>
          <w:szCs w:val="24"/>
        </w:rPr>
        <w:br/>
      </w:r>
      <w:r w:rsidRPr="0063713D">
        <w:rPr>
          <w:rFonts w:ascii="Courier New" w:eastAsia="Courier New" w:hAnsi="Courier New" w:cs="Courier New"/>
          <w:sz w:val="24"/>
          <w:szCs w:val="24"/>
        </w:rPr>
        <w:br/>
        <w:t># Always close</w:t>
      </w:r>
      <w:r w:rsidRPr="0063713D">
        <w:rPr>
          <w:rFonts w:ascii="Courier New" w:eastAsia="Courier New" w:hAnsi="Courier New" w:cs="Courier New"/>
          <w:sz w:val="24"/>
          <w:szCs w:val="24"/>
        </w:rPr>
        <w:t xml:space="preserve"> the file after writing</w:t>
      </w:r>
      <w:r w:rsidRPr="0063713D">
        <w:rPr>
          <w:rFonts w:ascii="Courier New" w:eastAsia="Courier New" w:hAnsi="Courier New" w:cs="Courier New"/>
          <w:sz w:val="24"/>
          <w:szCs w:val="24"/>
        </w:rPr>
        <w:br/>
        <w:t>file.close()</w:t>
      </w:r>
      <w:r w:rsidRPr="0063713D">
        <w:rPr>
          <w:rFonts w:ascii="Courier New" w:eastAsia="Courier New" w:hAnsi="Courier New" w:cs="Courier New"/>
          <w:sz w:val="24"/>
          <w:szCs w:val="24"/>
        </w:rPr>
        <w:br/>
      </w:r>
      <w:r w:rsidRPr="0063713D">
        <w:rPr>
          <w:rFonts w:ascii="Courier New" w:eastAsia="Courier New" w:hAnsi="Courier New" w:cs="Courier New"/>
          <w:sz w:val="24"/>
          <w:szCs w:val="24"/>
        </w:rPr>
        <w:br/>
        <w:t>print("Content has been written to 'my_file.txt'.")</w:t>
      </w:r>
    </w:p>
    <w:sectPr w:rsidR="001A1BAE" w:rsidRPr="0063713D" w:rsidSect="008D3224">
      <w:pgSz w:w="12240" w:h="15840"/>
      <w:pgMar w:top="1440" w:right="1800" w:bottom="1440" w:left="1800" w:header="720" w:footer="720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A1BAE"/>
    <w:rsid w:val="0029639D"/>
    <w:rsid w:val="00326F90"/>
    <w:rsid w:val="0063713D"/>
    <w:rsid w:val="008D322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EE18A3"/>
  <w14:defaultImageDpi w14:val="300"/>
  <w15:docId w15:val="{F40EA792-94C1-46AA-AA53-662AF6B36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3713D"/>
  </w:style>
  <w:style w:type="paragraph" w:styleId="Heading1">
    <w:name w:val="heading 1"/>
    <w:basedOn w:val="Normal"/>
    <w:next w:val="Normal"/>
    <w:link w:val="Heading1Char"/>
    <w:uiPriority w:val="9"/>
    <w:qFormat/>
    <w:rsid w:val="0063713D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713D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713D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713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713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713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713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713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713D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63713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3713D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3713D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3713D"/>
    <w:rPr>
      <w:rFonts w:asciiTheme="majorHAnsi" w:eastAsiaTheme="majorEastAsia" w:hAnsiTheme="majorHAnsi" w:cstheme="majorBidi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3713D"/>
    <w:pPr>
      <w:pBdr>
        <w:top w:val="single" w:sz="6" w:space="8" w:color="9BBB59" w:themeColor="accent3"/>
        <w:bottom w:val="single" w:sz="6" w:space="8" w:color="9BBB59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3713D"/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713D"/>
    <w:pPr>
      <w:numPr>
        <w:ilvl w:val="1"/>
      </w:numPr>
      <w:jc w:val="center"/>
    </w:pPr>
    <w:rPr>
      <w:color w:val="1F497D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713D"/>
    <w:rPr>
      <w:color w:val="1F497D" w:themeColor="text2"/>
      <w:sz w:val="28"/>
      <w:szCs w:val="28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63713D"/>
    <w:pPr>
      <w:spacing w:before="160"/>
      <w:ind w:left="720" w:right="720"/>
      <w:jc w:val="center"/>
    </w:pPr>
    <w:rPr>
      <w:i/>
      <w:iCs/>
      <w:color w:val="76923C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3713D"/>
    <w:rPr>
      <w:i/>
      <w:iCs/>
      <w:color w:val="76923C" w:themeColor="accent3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713D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713D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713D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713D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713D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713D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3713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Strong">
    <w:name w:val="Strong"/>
    <w:basedOn w:val="DefaultParagraphFont"/>
    <w:uiPriority w:val="22"/>
    <w:qFormat/>
    <w:rsid w:val="0063713D"/>
    <w:rPr>
      <w:b/>
      <w:bCs/>
    </w:rPr>
  </w:style>
  <w:style w:type="character" w:styleId="Emphasis">
    <w:name w:val="Emphasis"/>
    <w:basedOn w:val="DefaultParagraphFont"/>
    <w:uiPriority w:val="20"/>
    <w:qFormat/>
    <w:rsid w:val="0063713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713D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713D"/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3713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3713D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63713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3713D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63713D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3713D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6B7FCF5-DC37-4DEC-B7CE-DCDF239039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394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Shubham Dayanand Sajannavar</cp:lastModifiedBy>
  <cp:revision>3</cp:revision>
  <dcterms:created xsi:type="dcterms:W3CDTF">2013-12-23T23:15:00Z</dcterms:created>
  <dcterms:modified xsi:type="dcterms:W3CDTF">2025-06-02T11:17:00Z</dcterms:modified>
  <cp:category/>
</cp:coreProperties>
</file>